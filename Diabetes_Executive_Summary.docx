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Summary: Diabetes Prediction App</w:t>
      </w:r>
    </w:p>
    <w:p>
      <w:r>
        <w:t>- Full-stack web app with ML &amp; Tableau for diabetes prediction</w:t>
      </w:r>
    </w:p>
    <w:p>
      <w:r>
        <w:t>- Used Pima Indian Heritage dataset</w:t>
      </w:r>
    </w:p>
    <w:p>
      <w:r>
        <w:t>- Preprocessed with imputation, scaling, and SMOTE for balance</w:t>
      </w:r>
    </w:p>
    <w:p>
      <w:r>
        <w:t>- Tested multiple models; Random Forest chosen for deployment</w:t>
      </w:r>
    </w:p>
    <w:p>
      <w:r>
        <w:t>- Built Flask app with ML inference and embedded dashboards</w:t>
      </w:r>
    </w:p>
    <w:p>
      <w:r>
        <w:t>- Dashboard 1: Demographics &amp; outcomes</w:t>
      </w:r>
    </w:p>
    <w:p>
      <w:r>
        <w:t>- Dashboard 2: Health metrics and correlations</w:t>
      </w:r>
    </w:p>
    <w:p>
      <w:r>
        <w:t>- App helps answer questions on diabetes risk patterns</w:t>
      </w:r>
    </w:p>
    <w:p>
      <w:r>
        <w:t>- Limitations: class imbalance, no male patients, limited features</w:t>
      </w:r>
    </w:p>
    <w:p>
      <w:r>
        <w:t>- Future Work: add more features, explainability, user auth, better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